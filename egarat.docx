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ﻙﻼﻣﺃ ﺭﺎﺠﻳﺇ ﺪﻘﻋ</w:t>
      </w:r>
    </w:p>
    <w:p>
      <w:r>
        <w:t>23-10-2024 ﻡﻮﻳ ﻲﻓ ﻪﻧﺇ</w:t>
      </w:r>
    </w:p>
    <w:p>
      <w:r>
        <w:t>ﻲﻧﻮﻴﺴﺑ ﺪﻴﺴﻟﺍ ﻰﻔﻄﺼﻣ   / ﺪﻴﺴﻟﺍ ﺮﺟﺃ ﺪﻗ</w:t>
      </w:r>
    </w:p>
    <w:p>
      <w:r>
        <w:t>ﺔﻴﺴﻨﺠﻟﺍ ﻱﺮﺼﻣ  255032412019333 : ﻢﻗﺭ ﺔﻗﺎﻄﺑ</w:t>
      </w:r>
    </w:p>
    <w:p>
      <w:r>
        <w:t>ﺪﻤﺤﻣ ﻢﻴﻫﺍﺮﺑﺍ ﺪﻟﺎﺧ   / ﺪﻴﺴﻟﺍ ﻰﻟﺇ</w:t>
      </w:r>
    </w:p>
    <w:p>
      <w:r>
        <w:t>ﺔﻴﺴﻨﺠﻟﺍ ﻱﺮﺼﻣ  285030612015478 : ﻢﻗﺭ ﺔﻗﺎﻄﺑ</w:t>
      </w:r>
    </w:p>
    <w:p>
      <w:r>
        <w:t xml:space="preserve"> ﺮﺘﻣ 150 ﺔﻘﺷ   :ﻮﻫ ﺎﻣ</w:t>
      </w:r>
    </w:p>
    <w:p>
      <w:r>
        <w:t>ﻲﻠﺋﺎﻋ ﻦﻜﺳ   :ﻪﻣﺍﺪﺨﺘﺳﺍ ﺪﺼﻘﺑ</w:t>
      </w:r>
    </w:p>
    <w:p>
      <w:r>
        <w:t xml:space="preserve">ﺔﻌﻣﺎﺠﻟﺍ ﻲﺣ ﺮﻴﻤﻋ ﻦﺑ ﺐﻌﺼﻣ ﺵ 32   : ﻢﻗﺭ ﺭﺎﻘﻌﻟﺎﺑ </w:t>
      </w:r>
    </w:p>
    <w:p>
      <w:r>
        <w:t>ﺔﻣﺯﻼﻟﺍ ﻁﻭﺮﺸﻟﺍ ﻊﻴﻤﺠﻟ ﻑﻮﺘﺴﻣ ﻩﺮﻴﺟﺄﺗ ﻱﺭﺎﺠﻟﺍ ﺭﺎﻘﻌﻟﺍ ﻥﺄﺑ ( ﻥﺎﺛ ﻑﺮﻃ ) ﺮﺟﺄﺘﺴﻤﻟﺍ ﺮﻗﺃ ﺪﻗﻭ</w:t>
        <w:br/>
        <w:t xml:space="preserve">.ﻪﻴﻠﻋ ﻖﻔﺘﻤﻟﺍ ﺽﺮﻐﻟﺍ ﺕﺍﺬﻟ ﻪﻣﺍﺪﺨﺘﺳﻻ                                        </w:t>
      </w:r>
    </w:p>
    <w:p>
      <w:r>
        <w:t>.ﺔﻴﺗﻵﺍ ﺩﻮﻨﺒﻟﺍ ﻰﻠﻋ ﺔﻴﻠﻫﻷﺍ ﻞﻣﺎﻜﺑ ﺎﻤﻫﻭ ﻥﺍﺪﻗﺎﻌﺘﻤﻟﺍ ﻖﻔﺗﺍ ﺪﻗﻭ</w:t>
      </w:r>
    </w:p>
    <w:p>
      <w:r>
        <w:t>. 30-10-2026 ﻲﻓ ﻲﻬﺘﻨﺗﻭ  01-10-2024 ﻦﻣ ﺃﺪﺒﺗ ﻂﻘﻓ ﻥﺎﺘﻨﺳ ﻲﻫ ﺪﻘﻌﻟﺍ  ﺓﺪﻣ : 1 ﺪﻨﺑ</w:t>
      </w:r>
    </w:p>
    <w:p>
      <w:r>
        <w:t xml:space="preserve"> ﻪﻴﻨﺟ 6000 ﻎﻠﺒﻣ ﻲﻫ ﺎﻬﻴﻠﻋ ﻖﻔﺘﻤﻟﺍ ﺓﺮﺟﻷﺍ : 2 ﺪﻨﺑ</w:t>
        <w:br/>
        <w:t xml:space="preserve">. ﺮﻬﺷ ﻞﻛ ﻝﻭﺃ ﻚﻟﺎﻤﻟﺍ ﺪﻴﻟ ﺎﻣﺪﻘﻣ ﺮﺟﺄﺘﺴﻤﻟﺍ ﺎﻬﻌﻓﺪﻳ        </w:t>
      </w:r>
    </w:p>
    <w:p>
      <w:r>
        <w:t xml:space="preserve"> ﻪﻴﻨﺟ 10000 ﻎﻠﺒﻣ ﻲﻧﺎﺜﻟﺍ ﻑﺮﻄﻟﺍ ﻦﻣ ﻝﻭﻷﺍ ﻑﺮﻄﻟﺍ ﻰﺿﺎﻘﺗ : 3 ﺪﻨﺑ</w:t>
        <w:br/>
        <w:t xml:space="preserve">.ﺭﺎﻘﻌﻟﺍ ﺕﺎﻳﻮﺘﺤﻣ ﻰﻠﻋ ﻦﻴﻣﺄﺘﻛ        </w:t>
      </w:r>
    </w:p>
    <w:p>
      <w:r>
        <w:t xml:space="preserve">   ﻥﺃ ﺐﺟﻭ ﺎﻬﻴﻠﻋ ﺪﻗﺎﻌﺘﻤﻟﺍ ﺓﺪﻤﻟﺍ ﺔﻳﺎﻬﻧ ﻲﻓ ﺔﻳﺭﺎﺠﻳﻹﺍ ﺔﻗﻼﻌﻟﺍ ﺀﺎﻬﻧﺇ ﻦﻳﺪﻗﺎﻌﺘﻤﻟﺍ ﺪﺣﺃ ﺐﻏﺭ ﺍﺫﺇ : 4 ﺪﻨﺑ</w:t>
        <w:br/>
        <w:t xml:space="preserve"> ﺔﺛﻼﺜﺑ ﺪﻘﻌﻟﺍ ﺓﺪﻣ ﺀﺎﻬﺘﻧﺇ ﻞﺒﻗ ﻝﻮﺻﻮﻟﺍ ﻢﻠﻌﺑ ﺏﻮﺤﺼﻣ ﻞﺠﺴﻣ ﺏﺎﻄﺨﺑ ﺮﺧﻵﺍ ﻑﺮﻄﻟﺍ ﻦﻠﻌﻳ        </w:t>
        <w:br/>
        <w:t xml:space="preserve">.ﻦﻴﻓﺮﻄﻟﺍ ﺪﺣﺃ ﻦﻣ ﻪﻴﺒﻨﺘﻟﺍ ﻦﻴﺤﻟ ﻂﻘﻓ ﺮﻬﺷ ﺓﺪﻤﻟ ﺩﺪﺠﻣ ﺪﻘﻌﻟﺍ ﺮﺒﺘﻌﻳ ﻻﺇﻭ ﺮﻬﺷﺃ        </w:t>
      </w:r>
    </w:p>
    <w:p>
      <w:r>
        <w:t xml:space="preserve"> ﻥﺃ ﻖﺤﻟﺍ ﻚﻟﺎﻤﻠﻠﻓ ﺮﻬﺷ ﺓﺪﻤﻟ ﺓﺩﺪﺤﻤﻟﺍ ﺪﻴﻋﺍﻮﻤﻟﺍ ﻲﻓ ﺭﺎﺠﻳﻹﺍ ﻊﻓﺩ ﻦﻋ ﺮﺟﺄﺘﺴﻤﻟﺍ ﺮﺧﺄﺗ ﺍﺫﺇ : 5 ﺪﻨﺑ</w:t>
        <w:br/>
        <w:t xml:space="preserve"> ﻪﻴﺒﻨﺘﻟﺍ ﺪﻌﺑ ﻲﺋﺎﻀﻗ ﻢﻜﺣ ﻰﻠﻋ ﻝﻮﺼﺤﻟﺍ ﻥﻭﺪﺑ ﺪﻘﻌﻟﺍ ﺦﺴﻓﻭ ﻒﻳﺭﺎﺼﻤﻟﺍﻭ ﺮﺟﻷﺍ ﻊﻓﺪﺑ ﻪﻣﺰﻠﻳ        </w:t>
        <w:br/>
        <w:t xml:space="preserve">.ﻁﻭﺮﺸﻟﺍ ﻩﺬﻬﺑ ﺮﺟﺄﺘﺴﻤﻟﺍ ﻞﺒﻗ ﺪﻗﻭ ﺔﺑﺎﺘﻛ ﻪﻴﻠﻋ        </w:t>
      </w:r>
    </w:p>
    <w:p>
      <w:r>
        <w:t xml:space="preserve"> ﺓﺪﻣ ﻱﺃ ﻦﻋ ﺮﻴﻐﻠﻟ ﺎﻬﻨﻋ ﻝﺯﺎﻨﺘﻳ ﻭﺃ ﻦﻃﺎﺒﻟﺍ ﻦﻣ ﺓﺭﻮﻛﺬﻤﻟﺍ ﻦﻴﻌﻟﺍ ﺮﺟﺆﻳ ﻥﺃ ﺮﺟﺄﺘﺴﻤﻠﻟ ﺯﻮﺠﻳ ﻻ : 6 ﺪﻨﺑ</w:t>
        <w:br/>
        <w:t xml:space="preserve">  ﻚﻟﺎﻤﻠﻟ ﻖﺤﻳ ﻚﻟﺫ ﻒﻟﺎﺧ ﺍﺫﺇﻭ ﺔﺑﺎﺘﻛ ﻚﻟﺎﻤﻟﺍ ﻥﺫﺇ ﻥﻭﺪﺑ ﺓﺮﺟﺆﻤﻟﺍ ﻦﻴﻌﻠﻟ ﺮﻴﻴﻐﺗ ﺙﺍﺪﺣﺇ ﻭﺃ ﺖﻧﺎﻛ        </w:t>
        <w:br/>
        <w:t xml:space="preserve">.ﺙﺪﺤﺗ ﻲﺘﻟﺍ ﻒﻳﺭﺎﺼﻤﻟﺍﻭ ﺭﺍﺮﺿﻷﺍﻭ ﻞﻄﻌﻟﺎﺑ ﺮﺟﺄﺘﺴﻤﻟﺍ ﻡﺍﺰﻟﺇﻭ ﺪﻘﻌﻟﺍ ﺦﺴﻓ        </w:t>
      </w:r>
    </w:p>
    <w:p>
      <w:r>
        <w:t xml:space="preserve"> ﻆﻓﺎﺤﻳ ﻥﺃﻭ ﺪﻘﻌﻟﺎﺑ ﺎﻬﻴﻠﻋ ﻖﻔﺘﻤﻟﺍ ﺩﻮﻨﺒﻠﻟ ﺎﻘﻓﻭ ﻪﻟ ﺓﺮﺟﺆﻤﻟﺍ ﻦﻴﻌﻟﺍ ﻝﺎﻤﻌﺘﺳﺎﺑ ﺮﺟﺄﺘﺴﻤﻟﺍ ﻡﺰﺘﻠﻳ : 7 ﺪﻨﺑ</w:t>
        <w:br/>
        <w:t xml:space="preserve"> ﺪﻘﻌﻟﺍ ﺦﺴﻓ ﻚﻟﺎﻤﻠﻟ ﻖﺤﻳ ﻚﻟﺫ ﻒﻟﺎﺧ ﺍﺫﺇﻭ ﺹﺎﺨﻟﺍ ﻪﻟﺎﻣ ﻥﺎﺴﻧﻹﺍ ﻲﻋﺍﺮﻳ ﺎﻤﻛ ﺎﻬﻴﻋﺍﺮﻳﻭ ﺎﻬﻴﻠﻋ        </w:t>
        <w:br/>
        <w:t xml:space="preserve">.ﻒﻳﺭﺎﺼﻤﻟﺍﻭ ﺭﺍﺮﺿﻷﺍﻭ ﻞﻄﻌﻟﺎﺑ ﺮﺟﺄﺘﺴﻤﻟﺍ ﻡﺍﺰﻟﺇﻭ        </w:t>
      </w:r>
    </w:p>
    <w:p>
      <w:r>
        <w:t xml:space="preserve"> ﺭﻮﻜﻳﺩ ﻭﺃ ﻕﺭﻭ ﻖﺼﻟ ﻭﺃ ﺕﺎﻧﺎﻫﺩ ﻦﻣ ﺓﺮﺟﺆﻤﻟﺍ ﻦﻴﻌﻟﺍ ﻡﻼﺘﺳﺍ ﺪﻌﺑ ﺮﺟﺄﺘﺴﻤﻟﺍ ﻪﻘﻔﻨﻳ ﺎﻣ ﻊﻴﻤﺟ : 8 ﺪﻨﺑ</w:t>
        <w:br/>
        <w:t xml:space="preserve"> ﻞﺑ ﺎﻬﻨﻣ ﺝﻭﺮﺨﻟﺍ ﺪﻨﻋ ﺎﻬﺘﻤﻴﻘﺑ ﺔﺒﻟﺎﻄﻤﻟﺍ ﺮﺟﺄﺘﺴﻤﻠﻟ ﻖﺤﻳ ﻻﻭ ﺎﻬﻨﻣ ﺊﺸﺑ ﻚﻟﺎﻤﻟﺍ ﻡﺰﻠﻳ ﻻ ﻪﻓﻼﺧﻭ        </w:t>
        <w:br/>
        <w:t xml:space="preserve">.ﻚﻟﺎﻤﻠﻟ ﺎﻬﺑ ﺎﻋﺮﺒﺘﻣ ﻥﻮﻜﻳ        </w:t>
      </w:r>
    </w:p>
    <w:p>
      <w:r>
        <w:t xml:space="preserve"> ﺏﺍﻮﺑﻷﺍ ﻭﺃ ﻅﻼﺒﻠﻟ ﺡﻼﺻﺇ ﻦﻣ ﺓﺮﺟﺆﻤﻟﺍ ﻦﻴﻌﻠﻟ ﻪﻳﺮﻴﺟﺄﺘﻟﺍ ﺕﺎﻤﻴﻣﺮﺘﻟﺍ ﻞﻤﻌﺑ ﺮﺟﺄﺘﺴﻤﻟﺍ ﻡﺰﺘﻠﻳ : 9 ﺪﻨﺑ</w:t>
        <w:br/>
        <w:t xml:space="preserve"> ﻥﻮﻜﺗ ﺔﻳﺭﻭﺮﻀﻟﺍ ﺕﺎﻤﻴﻣﺮﺘﻟﺍ ﺎﻣﺃ ﺭﺎﺠﻳﻹﺍ ﺓﺪﻣ ﻝﻮﻃ ﻚﻟﺫﻭ ﻂﺋﺍﻮﺤﻟﺍ ﻥﺎﻫﺩﻭ ﺢﻴﺗﺎﻔﻤﻟﺍﻭ ﺬﻓﺍﻮﻨﻟﺍﻭ        </w:t>
        <w:br/>
        <w:t xml:space="preserve">.ﻚﻟﺎﻤﻟﺍ ﺔﻘﻔﻧ ﻰﻠﻋ        </w:t>
      </w:r>
    </w:p>
    <w:p>
      <w:r>
        <w:t xml:space="preserve"> ﻚﻟﺎﻤﻠﻟ ﻖﺤﻳ ﺓﺮﺟﺆﻤﻟﺍ ﻦﻴﻌﻟﺎﺑ ﻪﻓﻼﺧﻭ ﻊﺋﺎﻀﺑﻭ ﺕﻻﻮﻘﻨﻣﻭ ﺙﺎﺛﺃ ﻦﻣ ﻦﻛﺎﺴﻟﺍ ﻪﻜﻠﻤﻳ ﺎﻣ ﻊﻴﻤﺟ : 10 ﺪﻨﺑ</w:t>
        <w:br/>
        <w:t xml:space="preserve">.ﺎﻬﻨﻣ ﻪﻘﺣ ﺀﺎﻔﻴﺘﺳﻻ ﺭﺎﺠﻳﻹﺍ ﻊﻓﺩ ﻦﻋ ﺮﻴﺧﺄﺘﻟﺍ ﺔﻟﺎﺣ ﻲﻓ ﺎﻬﻴﻠﻋ ﺰﺠﺤﻟﺍ        </w:t>
      </w:r>
    </w:p>
    <w:p>
      <w:r>
        <w:t xml:space="preserve"> ﻥﻮﻜﻳ ﺎﻣ ﺔﻤﻴﻗ ﻊﻓﺩ ﻊﻣ ﺎﻬﻴﻠﻋ ﺪﻗﺎﻌﺘﻟﺍ ﺓﺪﻤﻟﺍ ﻲﻗﺎﺑ ﻊﻓﺩ ﻡﺰﻠﻴﻓ ﺓﺮﺟﺆﻤﻟﺍ ﻦﻴﻌﻟﺍ ﻦﻛﺎﺴﻟﺍ ﻙﺮﺗ ﺍﺫﺇ : 11 ﺪﻨﺑ</w:t>
        <w:br/>
        <w:t xml:space="preserve">.ﺎﻬﻨﻣ ﻒﻠﺗﺃ ﺪﻗ        </w:t>
      </w:r>
    </w:p>
    <w:p>
      <w:r>
        <w:t xml:space="preserve"> ﺎﻬﻴﻠﻋ ﺖﻧﺎﻛ ﻲﺘﻟﺍ ﺔﻟﺎﺤﻟﺎﺑ ﺪﻗﺎﻌﺘﻟﺍ ﺓﺪﻣ ﺀﺎﻬﺘﻧﺇ ﺔﻟﺎﺣ ﻲﻓ ﺓﺮﺟﺆﻤﻟﺍ ﻦﻴﻌﻟﺍ ﺩﺮﺑ ﺮﺟﺄﺘﺴﻤﻟﺍ ﻡﺰﺘﻠﻳ : 12 ﺪﻨﺑ</w:t>
        <w:br/>
        <w:t xml:space="preserve"> ﺮﺟﺄﺘﺴﻤﻟﺍ ﺄﻄﺧ ﻰﻟﺇ ﻊﺟﺮﻳ ﻙﻼﻫ ﻭﺃ ﻒﻠﺗ ﻦﻴﻌﻠﻟ ﺙﺪﺣ ﺍﺫﺇ ﺕﺎﻘﻔﻨﻟﺍ ﺔﻓﺎﻛ ﻞﻤﺤﺘﻳﻭ ﻢﻴﻠﺴﺘﻟﺍ ﺖﻗﻭ        </w:t>
      </w:r>
    </w:p>
    <w:p>
      <w:r>
        <w:t xml:space="preserve"> ﺩﺮﺠﻤﺑ ﻦﻴﻌﻟﺍ ﻦﻣ ﺮﺟﺄﺘﺴﻤﻟﺍ ﺝﺍﺮﺧﺇ ﻚﻟﺎﻤﻠﻟ ﻖﺤﻳ ﺓﺮﺟﺆﻤﻟﺍ ﻦﻴﻌﻟﺎﺑ ﻞﺨﻣ ﺮﻣﺃ ﺙﺪﺣ ﺍﺫﺇ : 13 ﺪﻨﺑ.</w:t>
        <w:br/>
        <w:t xml:space="preserve">.ﺪﻘﻌﻟﺍ ﺦﺴﻓ ﻪﻟ ﻖﺤﻳﻭ ﺎﻳﻮﻔﺷ ﻪﻴﻠﻋ ﻪﻴﺒﻨﺘﻟﺍ        </w:t>
      </w:r>
    </w:p>
    <w:p>
      <w:r>
        <w:t xml:space="preserve"> ﻊﻓﺪﺑ ﻚﻟﺎﻤﻟﺍ ﻡﺰﺘﻠﻳ ﺀﺎﻤﻟﺍ ﺮﻴﺗﺍﻮﻓ ﺎﻣﺃ ﺯﺎﻐﻟﺍﻭ ﺀﺎﺑﺮﻬﻜﻟﺍ ﺮﻴﺗﺍﻮﻓ ﺔﻤﻴﻗ ﻊﻓﺪﺑ ﺮﺟﺄﺘﺴﻤﻟﺍ ﻡﺰﺘﻠﻳ : 14 ﺪﻨﺑ</w:t>
        <w:br/>
        <w:t xml:space="preserve">.ﺎﻬﺘﻤﻴﻗ        </w:t>
      </w:r>
    </w:p>
    <w:p>
      <w:r>
        <w:t xml:space="preserve"> ﻲﻧﺪﻤﻟﺍ ﻲﻧﻮﻧﺎﻘﻟﺍ ﻢﻜﺤﻟﺍ ﻥﺎﻳﺮﺳ ﻥﺄﺸﺑ 1996 ﺔﻨﺴﻟ 4 ﻢﻗﺭ ﻥﻮﻧﺎﻘﻟﺍ ﻡﺎﻜﺣﻷ ﺪﻘﻌﻟﺍ ﺍﺬﻫ ﻊﻀﺨﻳ : 15 ﺪﻨﺑ</w:t>
        <w:br/>
        <w:t xml:space="preserve">.ﺎﻫﺭﺎﺠﻳﺇ ﺩﻮﻘﻋ ﻲﻬﺘﻨﺗ ﻭﺃ ﺖﻬﺘﻧﺍ ﻲﺘﻟﺍ ﻦﻛﺎﻣﻷﺍﻭ ﺎﻫﺮﻴﺟﺄﺗ ﻖﺒﺴﻳ ﻢﻟ ﻲﺘﻟﺍ ﻦﻛﺎﻣﻷﺍ ﻰﻠﻋ        </w:t>
      </w:r>
    </w:p>
    <w:p>
      <w:r>
        <w:t xml:space="preserve"> ﺕﺎﻴﻔﻠﺘﻟﺍ ﺔﻤﻴﻗ ﻢﺼﺧﻭ ﺔﻘﺸﻟﺍ ﺔﻨﻳﺎﻌﻣ ﺪﻌﺑ ﺔﻳﺭﺎﺠﻳﻹﺍ ﺓﺪﻤﻟﺍ ﺔﻳﺎﻬﻧ ﻲﻓ ﻦﻴﻣﺄﺘﻟﺍ ﻎﻠﺒﻣ ﺩﺍﺩﺮﺘﺳﺍ ﻢﺘﻳ : 16 ﺪﻨﺑ</w:t>
      </w:r>
    </w:p>
    <w:p>
      <w:r>
        <w:t xml:space="preserve">    ﻝﻮﺣ ﻪﻓﻼﺧ ﻭﺃ ﺕﺎﻋﺯﺎﻨﻣ ﻦﻣ ﺄﺸﻨﻳ ﺪﻗ ﺎﻤﻴﻓ ﺮﻈﻨﻟﺎﺑ ﺔﻴﺋﺍﺪﺘﺑﻻﺍ ﺓﺭﻮﺼﻨﻤﻟﺍ ﺔﻤﻜﺤﻣ ﺺﺘﺨﺗ : 17 ﺪﻨﺑ</w:t>
        <w:br/>
        <w:t xml:space="preserve">.ﺎﻬﺒﺟﻮﻤﺑ ﻞﻤﻌﻠﻟ ﺔﺨﺴﻧ ﻦﻴﻓﺮﻄﻟﺍ ﻦﻣ ﻞﻛ ﺪﻴﺑ ﻦﻴﺘﺨﺴﻧ ﻦﻣ ﺪﻘﻌﻟﺍ ﺍﺬﻫ ﺭﺮﺤﺗ ﺪﻗﻭ .ﺪﻘﻌﻟﺍ ﺩﻮﻨﺑ        </w:t>
      </w:r>
    </w:p>
    <w:p>
      <w:r>
        <w:t xml:space="preserve"> ( ﺮﺟﺄﺘﺴﻤﻟﺍ ) ﻲﻧﺎﺜﻟﺍ ﻑﺮﻄﻟﺍ                                  ( ﻚﻟﺎﻤﻟﺍ ) ﻝﻭﻷﺍ ﻑﺮﻄﻟﺍ     </w:t>
      </w:r>
    </w:p>
    <w:p>
      <w:r>
        <w:t xml:space="preserve">  ﺪﻤﺤﻣ ﻢﻴﻫﺍﺮﺑﺍ ﺪﻟﺎﺧ                              ﻲﻧﻮﻴﺴﺑ ﺪﻴﺴﻟﺍ ﻰﻔﻄﺼﻣ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